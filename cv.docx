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F5CD5" w14:textId="77777777" w:rsidR="00076C66" w:rsidRDefault="00813A8C">
      <w:pPr>
        <w:pStyle w:val="Title"/>
        <w:jc w:val="center"/>
      </w:pPr>
      <w:r>
        <w:t>YAGNESH MOKARIYA</w:t>
      </w:r>
    </w:p>
    <w:p w14:paraId="3C58F92C" w14:textId="77777777" w:rsidR="00076C66" w:rsidRDefault="00813A8C">
      <w:pPr>
        <w:jc w:val="center"/>
      </w:pPr>
      <w:r>
        <w:t>📞 +91-</w:t>
      </w:r>
      <w:r w:rsidR="00AC5904">
        <w:t>9033493571</w:t>
      </w:r>
      <w:r>
        <w:t xml:space="preserve"> | 📧 </w:t>
      </w:r>
      <w:r w:rsidR="00AC5904">
        <w:t>mokariyay5</w:t>
      </w:r>
      <w:r>
        <w:t>@</w:t>
      </w:r>
      <w:r w:rsidR="00AC5904">
        <w:t>gmail</w:t>
      </w:r>
      <w:r>
        <w:t>.com</w:t>
      </w:r>
      <w:r>
        <w:br/>
      </w:r>
      <w:r>
        <w:br/>
      </w:r>
      <w:r>
        <w:rPr>
          <w:b/>
        </w:rPr>
        <w:t xml:space="preserve">🌐 </w:t>
      </w:r>
      <w:hyperlink r:id="rId6" w:history="1">
        <w:r w:rsidRPr="00542154">
          <w:rPr>
            <w:rStyle w:val="Hyperlink"/>
            <w:b/>
          </w:rPr>
          <w:t>GitHub</w:t>
        </w:r>
      </w:hyperlink>
      <w:r>
        <w:t xml:space="preserve"> | </w:t>
      </w:r>
      <w:hyperlink r:id="rId7" w:history="1">
        <w:r w:rsidRPr="008665F9">
          <w:rPr>
            <w:rStyle w:val="Hyperlink"/>
            <w:b/>
          </w:rPr>
          <w:t>LinkedIn</w:t>
        </w:r>
      </w:hyperlink>
    </w:p>
    <w:p w14:paraId="3C5BE3C0" w14:textId="77777777" w:rsidR="00076C66" w:rsidRDefault="00813A8C">
      <w:pPr>
        <w:pStyle w:val="Heading1"/>
      </w:pPr>
      <w:r>
        <w:t>Career Objective</w:t>
      </w:r>
    </w:p>
    <w:p w14:paraId="2C3D23A1" w14:textId="77777777" w:rsidR="00076C66" w:rsidRDefault="00813A8C">
      <w:r>
        <w:t>Enthusiastic and detail-oriented graduate with a strong foundation in data analysis, statistics, and business intelligence tools. Eager to apply analytical and visualization skills to solve real-world problems and support data-driven decision-making.</w:t>
      </w:r>
    </w:p>
    <w:p w14:paraId="408C9A06" w14:textId="77777777" w:rsidR="00076C66" w:rsidRDefault="00813A8C">
      <w:pPr>
        <w:pStyle w:val="Heading1"/>
      </w:pPr>
      <w:r>
        <w:t>Skills</w:t>
      </w:r>
    </w:p>
    <w:p w14:paraId="6CFDBD68" w14:textId="77777777" w:rsidR="00076C66" w:rsidRDefault="00813A8C">
      <w:r>
        <w:t>- Programming: Python, SQL</w:t>
      </w:r>
      <w:r>
        <w:br/>
        <w:t>- Data Analysis: Pandas, NumPy</w:t>
      </w:r>
      <w:r>
        <w:br/>
        <w:t>- Visualization: Excel, Power BI, Tableau</w:t>
      </w:r>
      <w:r>
        <w:br/>
        <w:t>- Databases: MySQL, MongoDB</w:t>
      </w:r>
      <w:r>
        <w:br/>
        <w:t>- Tools: MS Excel, Jupyter, VS Code, Git</w:t>
      </w:r>
    </w:p>
    <w:p w14:paraId="5D5827D4" w14:textId="77777777" w:rsidR="00076C66" w:rsidRDefault="00813A8C">
      <w:pPr>
        <w:pStyle w:val="Heading1"/>
      </w:pPr>
      <w:r>
        <w:t>Projects</w:t>
      </w:r>
    </w:p>
    <w:p w14:paraId="19FCE355" w14:textId="01812FBB" w:rsidR="00076C66" w:rsidRDefault="00156819">
      <w:hyperlink r:id="rId8" w:history="1">
        <w:r w:rsidR="00813A8C" w:rsidRPr="00156819">
          <w:rPr>
            <w:rStyle w:val="Hyperlink"/>
          </w:rPr>
          <w:t>Sales Dashboard Analys</w:t>
        </w:r>
        <w:r w:rsidR="00813A8C" w:rsidRPr="00156819">
          <w:rPr>
            <w:rStyle w:val="Hyperlink"/>
          </w:rPr>
          <w:t>i</w:t>
        </w:r>
        <w:r w:rsidR="00813A8C" w:rsidRPr="00156819">
          <w:rPr>
            <w:rStyle w:val="Hyperlink"/>
          </w:rPr>
          <w:t>s (Ex</w:t>
        </w:r>
        <w:r w:rsidR="00813A8C" w:rsidRPr="00156819">
          <w:rPr>
            <w:rStyle w:val="Hyperlink"/>
          </w:rPr>
          <w:t>c</w:t>
        </w:r>
        <w:r w:rsidR="00813A8C" w:rsidRPr="00156819">
          <w:rPr>
            <w:rStyle w:val="Hyperlink"/>
          </w:rPr>
          <w:t>el)</w:t>
        </w:r>
      </w:hyperlink>
      <w:r w:rsidR="00813A8C">
        <w:br/>
        <w:t>- Created an interactive dashboard to analyze sales trends across regions and products.</w:t>
      </w:r>
    </w:p>
    <w:p w14:paraId="15A9FC43" w14:textId="77777777" w:rsidR="00076C66" w:rsidRDefault="00813A8C">
      <w:r>
        <w:t>Customer Churn Prediction (Python)</w:t>
      </w:r>
      <w:r>
        <w:br/>
        <w:t>- Used logistic regression and pandas to predict churn rate from telecom data.</w:t>
      </w:r>
    </w:p>
    <w:p w14:paraId="353F5BA6" w14:textId="77777777" w:rsidR="00076C66" w:rsidRDefault="00813A8C">
      <w:pPr>
        <w:pStyle w:val="Heading1"/>
      </w:pPr>
      <w:r>
        <w:t>Certifications</w:t>
      </w:r>
    </w:p>
    <w:p w14:paraId="5AABC9D1" w14:textId="5059E8EC" w:rsidR="00076C66" w:rsidRDefault="00813A8C">
      <w:r>
        <w:t xml:space="preserve">• </w:t>
      </w:r>
      <w:hyperlink r:id="rId9" w:history="1">
        <w:r w:rsidR="00F612EE" w:rsidRPr="000B7223">
          <w:rPr>
            <w:rStyle w:val="Hyperlink"/>
          </w:rPr>
          <w:t xml:space="preserve">Amazon </w:t>
        </w:r>
        <w:r w:rsidR="00F612EE" w:rsidRPr="000B7223">
          <w:rPr>
            <w:rStyle w:val="Hyperlink"/>
          </w:rPr>
          <w:t>W</w:t>
        </w:r>
        <w:r w:rsidR="00F612EE" w:rsidRPr="000B7223">
          <w:rPr>
            <w:rStyle w:val="Hyperlink"/>
          </w:rPr>
          <w:t>eb</w:t>
        </w:r>
        <w:r w:rsidR="00F612EE" w:rsidRPr="000B7223">
          <w:rPr>
            <w:rStyle w:val="Hyperlink"/>
          </w:rPr>
          <w:t xml:space="preserve"> </w:t>
        </w:r>
        <w:r w:rsidR="00F612EE" w:rsidRPr="000B7223">
          <w:rPr>
            <w:rStyle w:val="Hyperlink"/>
          </w:rPr>
          <w:t>Service</w:t>
        </w:r>
        <w:r w:rsidR="00F612EE" w:rsidRPr="000B7223">
          <w:rPr>
            <w:rStyle w:val="Hyperlink"/>
          </w:rPr>
          <w:t xml:space="preserve"> </w:t>
        </w:r>
        <w:r w:rsidR="00F612EE" w:rsidRPr="000B7223">
          <w:rPr>
            <w:rStyle w:val="Hyperlink"/>
          </w:rPr>
          <w:t>(A</w:t>
        </w:r>
        <w:r w:rsidR="00F612EE" w:rsidRPr="000B7223">
          <w:rPr>
            <w:rStyle w:val="Hyperlink"/>
          </w:rPr>
          <w:t>W</w:t>
        </w:r>
        <w:r w:rsidR="00F612EE" w:rsidRPr="000B7223">
          <w:rPr>
            <w:rStyle w:val="Hyperlink"/>
          </w:rPr>
          <w:t xml:space="preserve">S) </w:t>
        </w:r>
        <w:r w:rsidRPr="000B7223">
          <w:rPr>
            <w:rStyle w:val="Hyperlink"/>
          </w:rPr>
          <w:t>Pr</w:t>
        </w:r>
        <w:r w:rsidRPr="000B7223">
          <w:rPr>
            <w:rStyle w:val="Hyperlink"/>
          </w:rPr>
          <w:t>o</w:t>
        </w:r>
        <w:r w:rsidRPr="000B7223">
          <w:rPr>
            <w:rStyle w:val="Hyperlink"/>
          </w:rPr>
          <w:t>fe</w:t>
        </w:r>
        <w:r w:rsidRPr="000B7223">
          <w:rPr>
            <w:rStyle w:val="Hyperlink"/>
          </w:rPr>
          <w:t>s</w:t>
        </w:r>
        <w:r w:rsidRPr="000B7223">
          <w:rPr>
            <w:rStyle w:val="Hyperlink"/>
          </w:rPr>
          <w:t>s</w:t>
        </w:r>
        <w:r w:rsidRPr="000B7223">
          <w:rPr>
            <w:rStyle w:val="Hyperlink"/>
          </w:rPr>
          <w:t>i</w:t>
        </w:r>
        <w:r w:rsidRPr="000B7223">
          <w:rPr>
            <w:rStyle w:val="Hyperlink"/>
          </w:rPr>
          <w:t>ona</w:t>
        </w:r>
        <w:r w:rsidRPr="000B7223">
          <w:rPr>
            <w:rStyle w:val="Hyperlink"/>
          </w:rPr>
          <w:t>l</w:t>
        </w:r>
        <w:r w:rsidRPr="000B7223">
          <w:rPr>
            <w:rStyle w:val="Hyperlink"/>
          </w:rPr>
          <w:t xml:space="preserve"> Certificate</w:t>
        </w:r>
      </w:hyperlink>
    </w:p>
    <w:p w14:paraId="0B6A40F4" w14:textId="62A79345" w:rsidR="00076C66" w:rsidRDefault="00813A8C">
      <w:r>
        <w:t xml:space="preserve">• Excel for Data Analysis </w:t>
      </w:r>
    </w:p>
    <w:p w14:paraId="064A84F2" w14:textId="77777777" w:rsidR="00076C66" w:rsidRDefault="00813A8C">
      <w:pPr>
        <w:pStyle w:val="Heading1"/>
      </w:pPr>
      <w:r>
        <w:t>Education</w:t>
      </w:r>
    </w:p>
    <w:p w14:paraId="73DAE325" w14:textId="77777777" w:rsidR="00076C66" w:rsidRDefault="00813A8C">
      <w:r>
        <w:t xml:space="preserve">Bachelor of </w:t>
      </w:r>
      <w:r w:rsidR="00AC5904">
        <w:t>Engineering</w:t>
      </w:r>
      <w:r>
        <w:t xml:space="preserve"> in</w:t>
      </w:r>
      <w:r w:rsidR="00AC5904">
        <w:t xml:space="preserve"> Computer Science</w:t>
      </w:r>
      <w:r>
        <w:br/>
      </w:r>
      <w:r w:rsidR="00AC5904">
        <w:t>Government Engineering College, Rajkot (GTU)</w:t>
      </w:r>
      <w:r>
        <w:t>University – 202</w:t>
      </w:r>
      <w:r w:rsidR="00AC5904">
        <w:t>5</w:t>
      </w:r>
      <w:r>
        <w:br/>
        <w:t xml:space="preserve">CGPA: </w:t>
      </w:r>
      <w:r w:rsidR="00AC5904">
        <w:t>7.56</w:t>
      </w:r>
    </w:p>
    <w:sectPr w:rsidR="00076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368594">
    <w:abstractNumId w:val="8"/>
  </w:num>
  <w:num w:numId="2" w16cid:durableId="1266689618">
    <w:abstractNumId w:val="6"/>
  </w:num>
  <w:num w:numId="3" w16cid:durableId="1334993754">
    <w:abstractNumId w:val="5"/>
  </w:num>
  <w:num w:numId="4" w16cid:durableId="1555389606">
    <w:abstractNumId w:val="4"/>
  </w:num>
  <w:num w:numId="5" w16cid:durableId="1345208297">
    <w:abstractNumId w:val="7"/>
  </w:num>
  <w:num w:numId="6" w16cid:durableId="1924802753">
    <w:abstractNumId w:val="3"/>
  </w:num>
  <w:num w:numId="7" w16cid:durableId="2110077020">
    <w:abstractNumId w:val="2"/>
  </w:num>
  <w:num w:numId="8" w16cid:durableId="1743598199">
    <w:abstractNumId w:val="1"/>
  </w:num>
  <w:num w:numId="9" w16cid:durableId="4813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D88"/>
    <w:rsid w:val="00076C66"/>
    <w:rsid w:val="000B7223"/>
    <w:rsid w:val="0015074B"/>
    <w:rsid w:val="00156819"/>
    <w:rsid w:val="0029639D"/>
    <w:rsid w:val="00326F90"/>
    <w:rsid w:val="00542154"/>
    <w:rsid w:val="006D19A7"/>
    <w:rsid w:val="007A1F33"/>
    <w:rsid w:val="007C7605"/>
    <w:rsid w:val="007E06F6"/>
    <w:rsid w:val="00813A8C"/>
    <w:rsid w:val="008665F9"/>
    <w:rsid w:val="00AA1D8D"/>
    <w:rsid w:val="00AC5904"/>
    <w:rsid w:val="00B47730"/>
    <w:rsid w:val="00CB0664"/>
    <w:rsid w:val="00F612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72CBF"/>
  <w14:defaultImageDpi w14:val="300"/>
  <w15:docId w15:val="{3C24CF16-A297-46C6-8C19-42EAA817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421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15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65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5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5F9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5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5F9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7239/Dashboard/raw/refs/heads/master/pratice.xlsx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okariya-yagne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2723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QnnqHmpGLZhyASFzL_N1J6KLS2EFc-u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18723-F910-43D0-A666-3F8B94EF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8</cp:revision>
  <dcterms:created xsi:type="dcterms:W3CDTF">2025-07-14T11:01:00Z</dcterms:created>
  <dcterms:modified xsi:type="dcterms:W3CDTF">2025-09-11T14:40:00Z</dcterms:modified>
  <cp:category/>
</cp:coreProperties>
</file>